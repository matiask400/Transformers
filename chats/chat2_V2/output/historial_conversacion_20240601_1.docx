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Registro de Interacciones</w:t>
      </w:r>
    </w:p>
    <w:p>
      <w:pPr>
        <w:pStyle w:val="Heading1"/>
      </w:pPr>
      <w:r>
        <w:t>Registro</w:t>
      </w:r>
    </w:p>
    <w:p>
      <w:r>
        <w:t>Time: 2024-06-01 11:33:17.292297</w:t>
      </w:r>
    </w:p>
    <w:p>
      <w:r>
        <w:t>Message: Hola</w:t>
      </w:r>
    </w:p>
    <w:p>
      <w:pPr>
        <w:pStyle w:val="Heading2"/>
      </w:pPr>
      <w:r>
        <w:t>Response</w:t>
      </w:r>
    </w:p>
    <w:p>
      <w:r>
        <w:t xml:space="preserve">Hola! ¿Qué tal estás? ¿En qué puedo ayudarte hoy? </w:t>
        <w:br/>
      </w:r>
    </w:p>
    <w:p>
      <w:pPr>
        <w:pStyle w:val="Heading1"/>
      </w:pPr>
      <w:r>
        <w:t>Registro</w:t>
      </w:r>
    </w:p>
    <w:p>
      <w:r>
        <w:t>Time: 2024-06-01 11:33:18.769978</w:t>
      </w:r>
    </w:p>
    <w:p>
      <w:r>
        <w:t xml:space="preserve">Message: Hola! ¿Qué tal estás? ¿En qué puedo ayudarte hoy? </w:t>
        <w:br/>
      </w:r>
    </w:p>
    <w:p>
      <w:pPr>
        <w:pStyle w:val="Heading2"/>
      </w:pPr>
      <w:r>
        <w:t>Response</w:t>
      </w:r>
    </w:p>
    <w:p>
      <w:r>
        <w:t xml:space="preserve">¡Hola! Estoy muy bien, gracias por preguntar 😊. Soy un modelo lingüístico grande, aquí para ayudarte con cualquier pregunta o tarea que tengas. </w:t>
        <w:br/>
        <w:br/>
        <w:t xml:space="preserve">¿Qué puedo hacer por ti hoy? 😉 </w:t>
        <w:br/>
      </w:r>
    </w:p>
    <w:p>
      <w:pPr>
        <w:pStyle w:val="Heading1"/>
      </w:pPr>
      <w:r>
        <w:t>Registro</w:t>
      </w:r>
    </w:p>
    <w:p>
      <w:r>
        <w:t>Time: 2024-06-01 11:33:30.194552</w:t>
      </w:r>
    </w:p>
    <w:p>
      <w:r>
        <w:t xml:space="preserve">Message: ¡Hola! Estoy muy bien, gracias por preguntar 😊. Soy un modelo lingüístico grande, aquí para ayudarte con cualquier pregunta o tarea que tengas. </w:t>
        <w:br/>
        <w:br/>
        <w:t xml:space="preserve">¿Qué puedo hacer por ti hoy? 😉 </w:t>
        <w:br/>
      </w:r>
    </w:p>
    <w:p>
      <w:pPr>
        <w:pStyle w:val="Heading2"/>
      </w:pPr>
      <w:r>
        <w:t>Response</w:t>
      </w:r>
    </w:p>
    <w:p>
      <w:r>
        <w:t xml:space="preserve">¡Qué genial! Es un placer conocerte. 😁 </w:t>
        <w:br/>
        <w:br/>
        <w:t xml:space="preserve">¿Tienes alguna pregunta que te gustaría que te respondiera? O ¿hay alguna tarea en la que te pueda ayudar?  </w:t>
        <w:br/>
        <w:br/>
        <w:t>Por ejemplo, puedo:</w:t>
        <w:br/>
        <w:br/>
        <w:t>* **Traducir textos** entre diferentes idiomas.</w:t>
        <w:br/>
        <w:t>* **Escribir textos creativos** como poemas, historias o guiones.</w:t>
        <w:br/>
        <w:t>* **Proporcionar información** sobre cualquier tema que te interese.</w:t>
        <w:br/>
        <w:t>* **Resumir textos** para que puedas entenderlos rápidamente.</w:t>
        <w:br/>
        <w:t>* **Ayudar a solucionar problemas** de lógica o matemáticas.</w:t>
        <w:br/>
        <w:br/>
        <w:t xml:space="preserve">¡Dime qué necesitas y con gusto te ayudaré! 😊 </w:t>
        <w:br/>
      </w:r>
    </w:p>
    <w:p>
      <w:pPr>
        <w:pStyle w:val="Heading1"/>
      </w:pPr>
      <w:r>
        <w:t>Registro</w:t>
      </w:r>
    </w:p>
    <w:p>
      <w:r>
        <w:t>Time: 2024-06-01 11:33:31.875769</w:t>
      </w:r>
    </w:p>
    <w:p>
      <w:r>
        <w:t xml:space="preserve">Message: ¡Qué genial! Es un placer conocerte. 😁 </w:t>
        <w:br/>
        <w:br/>
        <w:t xml:space="preserve">¿Tienes alguna pregunta que te gustaría que te respondiera? O ¿hay alguna tarea en la que te pueda ayudar?  </w:t>
        <w:br/>
        <w:br/>
        <w:t>Por ejemplo, puedo:</w:t>
        <w:br/>
        <w:br/>
        <w:t>* **Traducir textos** entre diferentes idiomas.</w:t>
        <w:br/>
        <w:t>* **Escribir textos creativos** como poemas, historias o guiones.</w:t>
        <w:br/>
        <w:t>* **Proporcionar información** sobre cualquier tema que te interese.</w:t>
        <w:br/>
        <w:t>* **Resumir textos** para que puedas entenderlos rápidamente.</w:t>
        <w:br/>
        <w:t>* **Ayudar a solucionar problemas** de lógica o matemáticas.</w:t>
        <w:br/>
        <w:br/>
        <w:t xml:space="preserve">¡Dime qué necesitas y con gusto te ayudaré! 😊 </w:t>
        <w:br/>
      </w:r>
    </w:p>
    <w:p>
      <w:pPr>
        <w:pStyle w:val="Heading2"/>
      </w:pPr>
      <w:r>
        <w:t>Response</w:t>
      </w:r>
    </w:p>
    <w:p>
      <w:r>
        <w:t>¡Encantado de conocerte también! 😄</w:t>
        <w:br/>
        <w:br/>
        <w:t xml:space="preserve">Tienes razón, sería interesante ponernos a prueba. ¿Qué tal si me pides que te escriba un poema corto sobre la primavera? Me encantaría intentar algo creativo 🌸.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