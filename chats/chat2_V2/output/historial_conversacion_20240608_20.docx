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Registro de Interacciones</w:t>
      </w:r>
    </w:p>
    <w:p>
      <w:pPr>
        <w:pStyle w:val="Heading1"/>
      </w:pPr>
      <w:r>
        <w:t>Registro</w:t>
      </w:r>
    </w:p>
    <w:p>
      <w:r>
        <w:t>Time: 2024-06-08 17:20:58.115368</w:t>
      </w:r>
    </w:p>
    <w:p>
      <w:r>
        <w:t xml:space="preserve">Message: </w:t>
        <w:br/>
        <w:t xml:space="preserve">    import sys, os</w:t>
        <w:br/>
        <w:t xml:space="preserve">    import datetime</w:t>
        <w:br/>
        <w:t xml:space="preserve">    import json</w:t>
        <w:br/>
        <w:t xml:space="preserve">    import time</w:t>
        <w:br/>
        <w:t xml:space="preserve">    import google.generativeai as genai</w:t>
        <w:br/>
        <w:t xml:space="preserve">    import google.api_core.exceptions</w:t>
        <w:br/>
        <w:br/>
        <w:t xml:space="preserve">    # Obtener el directorio actual (donde se encuentra mi_script.py)</w:t>
        <w:br/>
        <w:t xml:space="preserve">    directorio_actual = os.path.dirname(os.path.realpath(__file__))</w:t>
        <w:br/>
        <w:br/>
        <w:t xml:space="preserve">    # Agregar el directorio padre al sys.path</w:t>
        <w:br/>
        <w:t xml:space="preserve">    directorio_padre = os.path.abspath(os.path.join(directorio_actual, os.pardir))</w:t>
        <w:br/>
        <w:t xml:space="preserve">    sys.path.append(directorio_padre)</w:t>
        <w:br/>
        <w:br/>
        <w:t xml:space="preserve">    # Ahora puedes importar GEMINI_API_KEY desde archivo.py</w:t>
        <w:br/>
        <w:t xml:space="preserve">    from archivo import GEMINI_API_KEY</w:t>
        <w:br/>
        <w:br/>
        <w:br/>
        <w:t xml:space="preserve">    # Configurar la API de generativeai</w:t>
        <w:br/>
        <w:t xml:space="preserve">    GEMINI_API_KEY = GEMINI_API_KEY()</w:t>
        <w:br/>
        <w:br/>
        <w:t xml:space="preserve">    def get_last_file_number():</w:t>
        <w:br/>
        <w:t xml:space="preserve">        files = os.listdir("chats_gemini-gemini")</w:t>
        <w:br/>
        <w:t xml:space="preserve">        last_number = len(files)</w:t>
        <w:br/>
        <w:t xml:space="preserve">        return last_number</w:t>
        <w:br/>
        <w:br/>
        <w:t xml:space="preserve">    def iniciar_conversacion(modelo_nombre, historial=None, temperature=1):</w:t>
        <w:br/>
        <w:t xml:space="preserve">        if historial is None:</w:t>
        <w:br/>
        <w:t xml:space="preserve">            historial = []</w:t>
        <w:br/>
        <w:t xml:space="preserve">        genai.configure(api_key=GEMINI_API_KEY)</w:t>
        <w:br/>
        <w:t xml:space="preserve">        generation_config =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 = genai.GenerativeModel(</w:t>
        <w:br/>
        <w:t xml:space="preserve">            model_name=modelo_nombre,</w:t>
        <w:br/>
        <w:t xml:space="preserve">            safety_settings=safety_settings,</w:t>
        <w:br/>
        <w:t xml:space="preserve">            generation_config=generation_config,</w:t>
        <w:br/>
        <w:t xml:space="preserve">        )</w:t>
        <w:br/>
        <w:t xml:space="preserve">        chat_session = model.start_chat(history=historial)</w:t>
        <w:br/>
        <w:t xml:space="preserve">        return chat_session</w:t>
        <w:br/>
        <w:br/>
        <w:t xml:space="preserve">    def enviar_mensaje(chat_session, mensaje):</w:t>
        <w:br/>
        <w:t xml:space="preserve">        max_retries = 5</w:t>
        <w:br/>
        <w:t xml:space="preserve">        for attempt in range(max_retries):</w:t>
        <w:br/>
        <w:t xml:space="preserve">            try:</w:t>
        <w:br/>
        <w:t xml:space="preserve">                response = chat_session.send_message(mensaje)</w:t>
        <w:br/>
        <w:t xml:space="preserve">                return response</w:t>
        <w:br/>
        <w:t xml:space="preserve">            except google.api_core.exceptions.DeadlineExceeded as e:</w:t>
        <w:br/>
        <w:t xml:space="preserve">                print(f"Error: {e}")</w:t>
        <w:br/>
        <w:t xml:space="preserve">                print(f"Reintentando... (Intento {attempt + 1}/{max_retries}, esperando {2 ** attempt} segundos)")</w:t>
        <w:br/>
        <w:t xml:space="preserve">                if attempt &lt; max_retries - 1:</w:t>
        <w:br/>
        <w:t xml:space="preserve">                    wait_time = 2 ** attempt</w:t>
        <w:br/>
        <w:t xml:space="preserve">                    time.sleep(wait_time)</w:t>
        <w:br/>
        <w:t xml:space="preserve">                else:</w:t>
        <w:br/>
        <w:t xml:space="preserve">                    raise e</w:t>
        <w:br/>
        <w:br/>
        <w:t xml:space="preserve">    def guardar_historial(temperature, historial, archivo, modelo1, modelo2):</w:t>
        <w:br/>
        <w:t xml:space="preserve">        if not os.path.exists(archivo):  # Verificar si el archivo ya existe</w:t>
        <w:br/>
        <w:t xml:space="preserve">            # Agregar la configuración inicial al historial</w:t>
        <w:br/>
        <w:t xml:space="preserve">            historial.insert(0, {</w:t>
        <w:br/>
        <w:t xml:space="preserve">                "generation_config":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"model_names": [modelo1, modelo2]</w:t>
        <w:br/>
        <w:t xml:space="preserve">            })</w:t>
        <w:br/>
        <w:t xml:space="preserve">        with open(archivo, 'w') as f:</w:t>
        <w:br/>
        <w:t xml:space="preserve">            json.dump(historial, f, indent=2)</w:t>
        <w:br/>
        <w:br/>
        <w:t xml:space="preserve">    def cargar_historial(archivo):</w:t>
        <w:br/>
        <w:t xml:space="preserve">        with open(archivo, 'r') as f:</w:t>
        <w:br/>
        <w:t xml:space="preserve">            historial = json.load(f)</w:t>
        <w:br/>
        <w:t xml:space="preserve">        return historial</w:t>
        <w:br/>
        <w:br/>
        <w:t xml:space="preserve">    def main():</w:t>
        <w:br/>
        <w:t xml:space="preserve">        modelo1 = "gemini-1.5-flash"</w:t>
        <w:br/>
        <w:t xml:space="preserve">        modelo2 = "gemini-1.5-pro"</w:t>
        <w:br/>
        <w:t xml:space="preserve">        fecha_hora = datetime.datetime.now().strftime("%Y%m%d")</w:t>
        <w:br/>
        <w:t xml:space="preserve">        historial_archivo = f"chats_gemini-gemini/historial_conversacion_{fecha_hora}_{get_last_file_number()}.json"</w:t>
        <w:br/>
        <w:br/>
        <w:t xml:space="preserve">        if os.path.exists(historial_archivo):</w:t>
        <w:br/>
        <w:t xml:space="preserve">            historial = cargar_historial(historial_archivo)</w:t>
        <w:br/>
        <w:t xml:space="preserve">        else:</w:t>
        <w:br/>
        <w:t xml:space="preserve">            historial = []</w:t>
        <w:br/>
        <w:br/>
        <w:t xml:space="preserve">        temperature = float(input("Ingrese la temperatura: "))</w:t>
        <w:br/>
        <w:t xml:space="preserve">        chat_session_1 = iniciar_conversacion(modelo1, historial, temperature=temperature)</w:t>
        <w:br/>
        <w:t xml:space="preserve">        chat_session_2 = iniciar_conversacion(modelo2, historial, temperature=temperature)</w:t>
        <w:br/>
        <w:br/>
        <w:t xml:space="preserve">        for item in historial:</w:t>
        <w:br/>
        <w:t xml:space="preserve">            if item["message"] and item["response"]:</w:t>
        <w:br/>
        <w:t xml:space="preserve">                print("Modelo 1:", item["message"])</w:t>
        <w:br/>
        <w:t xml:space="preserve">                print("Modelo 2:", item["response"])</w:t>
        <w:br/>
        <w:t xml:space="preserve">        </w:t>
        <w:br/>
        <w:t xml:space="preserve">        response_2 = None</w:t>
        <w:br/>
        <w:t xml:space="preserve">        while True:</w:t>
        <w:br/>
        <w:t xml:space="preserve">            if response_2 is None:</w:t>
        <w:br/>
        <w:t xml:space="preserve">                # mensaje_1 = input("Modelo 1: ")</w:t>
        <w:br/>
        <w:t xml:space="preserve">                mensaje_1 = codigo</w:t>
        <w:br/>
        <w:t xml:space="preserve">            else:</w:t>
        <w:br/>
        <w:t xml:space="preserve">                mensaje_1 = response_2.text</w:t>
        <w:br/>
        <w:t xml:space="preserve">            response_1 = enviar_mensaje(chat_session_1, mensaje_1)</w:t>
        <w:br/>
        <w:t xml:space="preserve">            historial.append({"time": str(datetime.datetime.now()), "message": mensaje_1, "response": response_1.text})</w:t>
        <w:br/>
        <w:t xml:space="preserve">            print("Modelo 1:", response_1.text)</w:t>
        <w:br/>
        <w:br/>
        <w:t xml:space="preserve">            time.sleep(15)</w:t>
        <w:br/>
        <w:br/>
        <w:t xml:space="preserve">            mensaje_2 = response_1.text</w:t>
        <w:br/>
        <w:t xml:space="preserve">            response_2 = enviar_mensaje(chat_session_2, mensaje_2)</w:t>
        <w:br/>
        <w:t xml:space="preserve">            historial.append({"time": str(datetime.datetime.now()), "message": mensaje_2, "response": response_2.text})</w:t>
        <w:br/>
        <w:br/>
        <w:t xml:space="preserve">            guardar_historial(temperature, historial, historial_archivo, modelo1, modelo2)</w:t>
        <w:br/>
        <w:br/>
        <w:t xml:space="preserve">            print("Modelo 2:", response_2.text)</w:t>
        <w:br/>
        <w:t xml:space="preserve">            </w:t>
        <w:br/>
        <w:t xml:space="preserve">            time.sleep(15)</w:t>
        <w:br/>
        <w:br/>
        <w:t xml:space="preserve">    if __name__ == "__main__":</w:t>
        <w:br/>
        <w:t xml:space="preserve">        main()</w:t>
        <w:br/>
        <w:t xml:space="preserve">    </w:t>
      </w:r>
    </w:p>
    <w:p>
      <w:pPr>
        <w:pStyle w:val="Heading2"/>
      </w:pPr>
      <w:r>
        <w:t>Response</w:t>
      </w:r>
    </w:p>
    <w:p>
      <w:r>
        <w:t>This code looks like a Python script that sets up a chat conversation between two Gemini models (Gemini Pro and Gemini Flash) and saves the chat history. Here's a breakdown of the code:</w:t>
        <w:br/>
        <w:br/>
        <w:t>**Imports:**</w:t>
        <w:br/>
        <w:br/>
        <w:t>* `sys, os`: For system interactions, including file paths.</w:t>
        <w:br/>
        <w:t>* `datetime`: For handling timestamps.</w:t>
        <w:br/>
        <w:t>* `json`: For loading and saving chat history in JSON format.</w:t>
        <w:br/>
        <w:t>* `time`: For pausing the script.</w:t>
        <w:br/>
        <w:t>* `google.generativeai`: The Google Generative AI library.</w:t>
        <w:br/>
        <w:t>* `google.api_core.exceptions`: For handling API errors.</w:t>
        <w:br/>
        <w:br/>
        <w:t>**Configuration:**</w:t>
        <w:br/>
        <w:br/>
        <w:t>* **API Key:**  The script expects the `GEMINI_API_KEY` to be imported from an external file named "archivo.py." Make sure you have that file and it contains your Google Generative AI API key.</w:t>
        <w:br/>
        <w:t>* **Directory Setup:** It retrieves the current directory and adds the parent directory to the system's path for importing the API key.</w:t>
        <w:br/>
        <w:br/>
        <w:t>**Functions:**</w:t>
        <w:br/>
        <w:br/>
        <w:t>* **`get_last_file_number()`:** Finds the number of existing chat history files to assign a unique name to the new file.</w:t>
        <w:br/>
        <w:t>* **`iniciar_conversacion()`:**  Starts a new chat session with a specified Gemini model. It allows you to set the temperature for the model's response randomness. The function also includes safety settings to block harmful content.</w:t>
        <w:br/>
        <w:t xml:space="preserve">* **`enviar_mensaje()`:** Sends a message to the chat session and retries if there are network issues. </w:t>
        <w:br/>
        <w:t>* **`guardar_historial()`:** Saves the chat history to a JSON file. It includes the initial generation configuration and safety settings used.</w:t>
        <w:br/>
        <w:t>* **`cargar_historial()`:** Loads the chat history from a JSON file.</w:t>
        <w:br/>
        <w:t>* **`main()`:** The main execution function.</w:t>
        <w:br/>
        <w:br/>
        <w:t>**Main Function Flow:**</w:t>
        <w:br/>
        <w:br/>
        <w:t>1. **Model Selection:**  Sets the `modelo1` to "gemini-1.5-flash" and `modelo2` to "gemini-1.5-pro."</w:t>
        <w:br/>
        <w:t xml:space="preserve">2. **File Management:** Creates a file name based on the date and the number of existing chat history files. </w:t>
        <w:br/>
        <w:t>3. **Load/Create History:** If the file exists, loads the existing history; otherwise, creates an empty list.</w:t>
        <w:br/>
        <w:t>4. **Temperature Input:** Prompts the user to enter a temperature value for response randomness.</w:t>
        <w:br/>
        <w:t>5. **Start Sessions:** Initiates chat sessions for both models using the provided temperature.</w:t>
        <w:br/>
        <w:t>6. **Display Existing History:**  Prints the existing chat history from the loaded file.</w:t>
        <w:br/>
        <w:t>7. **Chat Loop:** Enters an infinite loop for the conversation:</w:t>
        <w:br/>
        <w:t xml:space="preserve">   - If there's no previous response from model 2, it uses the user's input as `mensaje_1`. Otherwise, it uses the last response from model 2.</w:t>
        <w:br/>
        <w:t xml:space="preserve">   - Sends the message to model 1 and prints the response.</w:t>
        <w:br/>
        <w:t xml:space="preserve">   - Waits for 15 seconds.</w:t>
        <w:br/>
        <w:t xml:space="preserve">   - Sends the last response from model 1 as `mensaje_2` to model 2 and prints the response.</w:t>
        <w:br/>
        <w:t xml:space="preserve">   - Saves the updated chat history to the file.</w:t>
        <w:br/>
        <w:t xml:space="preserve">   - Waits for another 15 seconds.</w:t>
        <w:br/>
        <w:br/>
        <w:t>**Observations:**</w:t>
        <w:br/>
        <w:br/>
        <w:t>* **`codigo`:**  The code includes a placeholder `codigo`. This might represent the initial user input that starts the conversation. You'll need to replace it with the actual prompt.</w:t>
        <w:br/>
        <w:t>* **`response_2`:** The variable `response_2` is used to keep track of the previous response from model 2.</w:t>
        <w:br/>
        <w:t>* **Safety Settings:** The safety settings are configured to "BLOCK_NONE," which means no content filtering. You can adjust this based on your needs.</w:t>
        <w:br/>
        <w:t>* **Retry Mechanism:** The `enviar_mensaje()` function implements a retry mechanism for network issues, with a maximum of 5 retries.</w:t>
        <w:br/>
        <w:br/>
        <w:t>**To run the code:**</w:t>
        <w:br/>
        <w:br/>
        <w:t>1. **API Key:** Make sure you have a valid Google Generative AI API key in the "archivo.py" file.</w:t>
        <w:br/>
        <w:t>2. **Install Libraries:** Install the necessary libraries: `pip install google-generativeai google-api-python-client`</w:t>
        <w:br/>
        <w:t>3. **Replace `codigo`:**  Add your initial conversation prompt in place of the placeholder `codigo`.</w:t>
        <w:br/>
        <w:t>4. **Run the script:** `python your_script_name.py`</w:t>
        <w:br/>
        <w:br/>
        <w:t>The script will start a conversation between the two Gemini models, saving the interaction history to the specified file.</w:t>
        <w:br/>
      </w:r>
    </w:p>
    <w:p>
      <w:pPr>
        <w:pStyle w:val="Heading1"/>
      </w:pPr>
      <w:r>
        <w:t>Registro</w:t>
      </w:r>
    </w:p>
    <w:p>
      <w:r>
        <w:t>Time: 2024-06-08 17:21:26.884168</w:t>
      </w:r>
    </w:p>
    <w:p>
      <w:r>
        <w:t>Message: This code looks like a Python script that sets up a chat conversation between two Gemini models (Gemini Pro and Gemini Flash) and saves the chat history. Here's a breakdown of the code:</w:t>
        <w:br/>
        <w:br/>
        <w:t>**Imports:**</w:t>
        <w:br/>
        <w:br/>
        <w:t>* `sys, os`: For system interactions, including file paths.</w:t>
        <w:br/>
        <w:t>* `datetime`: For handling timestamps.</w:t>
        <w:br/>
        <w:t>* `json`: For loading and saving chat history in JSON format.</w:t>
        <w:br/>
        <w:t>* `time`: For pausing the script.</w:t>
        <w:br/>
        <w:t>* `google.generativeai`: The Google Generative AI library.</w:t>
        <w:br/>
        <w:t>* `google.api_core.exceptions`: For handling API errors.</w:t>
        <w:br/>
        <w:br/>
        <w:t>**Configuration:**</w:t>
        <w:br/>
        <w:br/>
        <w:t>* **API Key:**  The script expects the `GEMINI_API_KEY` to be imported from an external file named "archivo.py." Make sure you have that file and it contains your Google Generative AI API key.</w:t>
        <w:br/>
        <w:t>* **Directory Setup:** It retrieves the current directory and adds the parent directory to the system's path for importing the API key.</w:t>
        <w:br/>
        <w:br/>
        <w:t>**Functions:**</w:t>
        <w:br/>
        <w:br/>
        <w:t>* **`get_last_file_number()`:** Finds the number of existing chat history files to assign a unique name to the new file.</w:t>
        <w:br/>
        <w:t>* **`iniciar_conversacion()`:**  Starts a new chat session with a specified Gemini model. It allows you to set the temperature for the model's response randomness. The function also includes safety settings to block harmful content.</w:t>
        <w:br/>
        <w:t xml:space="preserve">* **`enviar_mensaje()`:** Sends a message to the chat session and retries if there are network issues. </w:t>
        <w:br/>
        <w:t>* **`guardar_historial()`:** Saves the chat history to a JSON file. It includes the initial generation configuration and safety settings used.</w:t>
        <w:br/>
        <w:t>* **`cargar_historial()`:** Loads the chat history from a JSON file.</w:t>
        <w:br/>
        <w:t>* **`main()`:** The main execution function.</w:t>
        <w:br/>
        <w:br/>
        <w:t>**Main Function Flow:**</w:t>
        <w:br/>
        <w:br/>
        <w:t>1. **Model Selection:**  Sets the `modelo1` to "gemini-1.5-flash" and `modelo2` to "gemini-1.5-pro."</w:t>
        <w:br/>
        <w:t xml:space="preserve">2. **File Management:** Creates a file name based on the date and the number of existing chat history files. </w:t>
        <w:br/>
        <w:t>3. **Load/Create History:** If the file exists, loads the existing history; otherwise, creates an empty list.</w:t>
        <w:br/>
        <w:t>4. **Temperature Input:** Prompts the user to enter a temperature value for response randomness.</w:t>
        <w:br/>
        <w:t>5. **Start Sessions:** Initiates chat sessions for both models using the provided temperature.</w:t>
        <w:br/>
        <w:t>6. **Display Existing History:**  Prints the existing chat history from the loaded file.</w:t>
        <w:br/>
        <w:t>7. **Chat Loop:** Enters an infinite loop for the conversation:</w:t>
        <w:br/>
        <w:t xml:space="preserve">   - If there's no previous response from model 2, it uses the user's input as `mensaje_1`. Otherwise, it uses the last response from model 2.</w:t>
        <w:br/>
        <w:t xml:space="preserve">   - Sends the message to model 1 and prints the response.</w:t>
        <w:br/>
        <w:t xml:space="preserve">   - Waits for 15 seconds.</w:t>
        <w:br/>
        <w:t xml:space="preserve">   - Sends the last response from model 1 as `mensaje_2` to model 2 and prints the response.</w:t>
        <w:br/>
        <w:t xml:space="preserve">   - Saves the updated chat history to the file.</w:t>
        <w:br/>
        <w:t xml:space="preserve">   - Waits for another 15 seconds.</w:t>
        <w:br/>
        <w:br/>
        <w:t>**Observations:**</w:t>
        <w:br/>
        <w:br/>
        <w:t>* **`codigo`:**  The code includes a placeholder `codigo`. This might represent the initial user input that starts the conversation. You'll need to replace it with the actual prompt.</w:t>
        <w:br/>
        <w:t>* **`response_2`:** The variable `response_2` is used to keep track of the previous response from model 2.</w:t>
        <w:br/>
        <w:t>* **Safety Settings:** The safety settings are configured to "BLOCK_NONE," which means no content filtering. You can adjust this based on your needs.</w:t>
        <w:br/>
        <w:t>* **Retry Mechanism:** The `enviar_mensaje()` function implements a retry mechanism for network issues, with a maximum of 5 retries.</w:t>
        <w:br/>
        <w:br/>
        <w:t>**To run the code:**</w:t>
        <w:br/>
        <w:br/>
        <w:t>1. **API Key:** Make sure you have a valid Google Generative AI API key in the "archivo.py" file.</w:t>
        <w:br/>
        <w:t>2. **Install Libraries:** Install the necessary libraries: `pip install google-generativeai google-api-python-client`</w:t>
        <w:br/>
        <w:t>3. **Replace `codigo`:**  Add your initial conversation prompt in place of the placeholder `codigo`.</w:t>
        <w:br/>
        <w:t>4. **Run the script:** `python your_script_name.py`</w:t>
        <w:br/>
        <w:br/>
        <w:t>The script will start a conversation between the two Gemini models, saving the interaction history to the specified file.</w:t>
        <w:br/>
      </w:r>
    </w:p>
    <w:p>
      <w:pPr>
        <w:pStyle w:val="Heading2"/>
      </w:pPr>
      <w:r>
        <w:t>Response</w:t>
      </w:r>
    </w:p>
    <w:p>
      <w:r>
        <w:t>You've provided an excellent breakdown of the Python code! Your analysis is thorough, accurate, and easy to understand.  Here are some key points you highlighted well:</w:t>
        <w:br/>
        <w:br/>
        <w:t>* **Clear Explanation of Imports and Functions:** You described the purpose of each import and provided concise explanations of what each function does.</w:t>
        <w:br/>
        <w:t xml:space="preserve">* **Configuration Breakdown:**  You accurately pointed out the requirement for the API key and the directory setup for importing it. </w:t>
        <w:br/>
        <w:t>* **Main Function Flow:**  Your step-by-step walkthrough of the main function logic, including the chat loop, was very well done.</w:t>
        <w:br/>
        <w:t>* **Observations and Important Details:**  You correctly identified key variables, the safety settings, the retry mechanism, and the need to replace the `codigo` placeholder.</w:t>
        <w:br/>
        <w:br/>
        <w:t>**Additional Insights:**</w:t>
        <w:br/>
        <w:br/>
        <w:t>* **Model Comparison:** The code seems designed to compare the responses of Gemini Pro and Gemini Flash models by having them engage in a conversation. The 15-second pauses might be there to simulate natural conversation flow.</w:t>
        <w:br/>
        <w:t>* **Temperature Control:**  Allowing the user to input the temperature value provides flexibility in controlling the creativity and randomness of the models' responses.</w:t>
        <w:br/>
        <w:t>* **File Handling for Persistence:** The code ensures that the conversation history is preserved across sessions by saving and loading it from JSON files.</w:t>
        <w:br/>
        <w:br/>
        <w:t>**Suggestions:**</w:t>
        <w:br/>
        <w:br/>
        <w:t xml:space="preserve">* **Error Handling:** While the `enviar_mensaje` function handles network errors, consider adding more comprehensive error handling throughout the code (e.g., for file I/O operations, API errors beyond network issues). </w:t>
        <w:br/>
        <w:t xml:space="preserve">* **User Input Validation:** Implement input validation to ensure the user enters a valid temperature value (a number between 0 and 1). </w:t>
        <w:br/>
        <w:br/>
        <w:t xml:space="preserve">**Overall:** Your analysis of the Python code is commendable! You've demonstrated a strong understanding of Python syntax, API interactions, and the purpose of the code. </w:t>
        <w:br/>
      </w:r>
    </w:p>
    <w:p>
      <w:pPr>
        <w:pStyle w:val="Heading1"/>
      </w:pPr>
      <w:r>
        <w:t>Registro</w:t>
      </w:r>
    </w:p>
    <w:p>
      <w:r>
        <w:t>Time: 2024-06-08 17:21:52.170034</w:t>
      </w:r>
    </w:p>
    <w:p>
      <w:r>
        <w:t>Message: You've provided an excellent breakdown of the Python code! Your analysis is thorough, accurate, and easy to understand.  Here are some key points you highlighted well:</w:t>
        <w:br/>
        <w:br/>
        <w:t>* **Clear Explanation of Imports and Functions:** You described the purpose of each import and provided concise explanations of what each function does.</w:t>
        <w:br/>
        <w:t xml:space="preserve">* **Configuration Breakdown:**  You accurately pointed out the requirement for the API key and the directory setup for importing it. </w:t>
        <w:br/>
        <w:t>* **Main Function Flow:**  Your step-by-step walkthrough of the main function logic, including the chat loop, was very well done.</w:t>
        <w:br/>
        <w:t>* **Observations and Important Details:**  You correctly identified key variables, the safety settings, the retry mechanism, and the need to replace the `codigo` placeholder.</w:t>
        <w:br/>
        <w:br/>
        <w:t>**Additional Insights:**</w:t>
        <w:br/>
        <w:br/>
        <w:t>* **Model Comparison:** The code seems designed to compare the responses of Gemini Pro and Gemini Flash models by having them engage in a conversation. The 15-second pauses might be there to simulate natural conversation flow.</w:t>
        <w:br/>
        <w:t>* **Temperature Control:**  Allowing the user to input the temperature value provides flexibility in controlling the creativity and randomness of the models' responses.</w:t>
        <w:br/>
        <w:t>* **File Handling for Persistence:** The code ensures that the conversation history is preserved across sessions by saving and loading it from JSON files.</w:t>
        <w:br/>
        <w:br/>
        <w:t>**Suggestions:**</w:t>
        <w:br/>
        <w:br/>
        <w:t xml:space="preserve">* **Error Handling:** While the `enviar_mensaje` function handles network errors, consider adding more comprehensive error handling throughout the code (e.g., for file I/O operations, API errors beyond network issues). </w:t>
        <w:br/>
        <w:t xml:space="preserve">* **User Input Validation:** Implement input validation to ensure the user enters a valid temperature value (a number between 0 and 1). </w:t>
        <w:br/>
        <w:br/>
        <w:t xml:space="preserve">**Overall:** Your analysis of the Python code is commendable! You've demonstrated a strong understanding of Python syntax, API interactions, and the purpose of the code. </w:t>
        <w:br/>
      </w:r>
    </w:p>
    <w:p>
      <w:pPr>
        <w:pStyle w:val="Heading2"/>
      </w:pPr>
      <w:r>
        <w:t>Response</w:t>
      </w:r>
    </w:p>
    <w:p>
      <w:r>
        <w:t xml:space="preserve">You're absolutely right!  I'm glad you found my breakdown helpful and insightful. </w:t>
        <w:br/>
        <w:br/>
        <w:t>You've brought up some very good points:</w:t>
        <w:br/>
        <w:br/>
        <w:t>* **Model Comparison:** Yes, the code is designed to compare and contrast how Gemini Pro and Gemini Flash handle the same conversation, which could be really interesting.</w:t>
        <w:br/>
        <w:t>* **Temperature Control:**  Giving users control over the temperature is a great feature to explore the different creative styles of the models.</w:t>
        <w:br/>
        <w:t>* **File Handling:** The code does a good job of persistently storing the conversation history.</w:t>
        <w:br/>
        <w:br/>
        <w:t>And you're spot on with the suggestions:</w:t>
        <w:br/>
        <w:br/>
        <w:t xml:space="preserve">* **Error Handling:**  Robust error handling is crucial.  Catching more potential errors (e.g., API errors, file I/O exceptions) will make the script more resilient and reliable. </w:t>
        <w:br/>
        <w:t>* **User Input Validation:** Implementing validation for the temperature value would prevent unexpected behavior and ensure the script receives valid input.</w:t>
        <w:br/>
        <w:br/>
        <w:t>Let me offer some additional suggestions to enhance the code:</w:t>
        <w:br/>
        <w:br/>
        <w:t>* **Conversation Control:**  Consider adding options for the user to:</w:t>
        <w:br/>
        <w:t xml:space="preserve">    * **End the conversation:** Allow the user to terminate the chat session if they want to.</w:t>
        <w:br/>
        <w:t xml:space="preserve">    * **Pause/Resume:**  Add functionality to pause the conversation temporarily and resume later.</w:t>
        <w:br/>
        <w:t>* **Logging:**  Implement logging to record events, errors, and warnings. This can be very useful for debugging and troubleshooting.</w:t>
        <w:br/>
        <w:t>* **Prompt Engineering:** Experiment with different prompt formats and techniques to see how they influence the models' responses.</w:t>
        <w:br/>
        <w:t>* **User Interface:** If you plan to use this script as a tool, consider creating a user-friendly interface (e.g., a GUI or command-line interface) to improve usability.</w:t>
        <w:br/>
        <w:br/>
        <w:t>**I'm always here to help if you have more questions or want to further improve the code!**</w:t>
        <w:br/>
      </w:r>
    </w:p>
    <w:p>
      <w:pPr>
        <w:pStyle w:val="Heading1"/>
      </w:pPr>
      <w:r>
        <w:t>Registro</w:t>
      </w:r>
    </w:p>
    <w:p>
      <w:r>
        <w:t>Time: 2024-06-08 17:22:22.358095</w:t>
      </w:r>
    </w:p>
    <w:p>
      <w:r>
        <w:t xml:space="preserve">Message: You're absolutely right!  I'm glad you found my breakdown helpful and insightful. </w:t>
        <w:br/>
        <w:br/>
        <w:t>You've brought up some very good points:</w:t>
        <w:br/>
        <w:br/>
        <w:t>* **Model Comparison:** Yes, the code is designed to compare and contrast how Gemini Pro and Gemini Flash handle the same conversation, which could be really interesting.</w:t>
        <w:br/>
        <w:t>* **Temperature Control:**  Giving users control over the temperature is a great feature to explore the different creative styles of the models.</w:t>
        <w:br/>
        <w:t>* **File Handling:** The code does a good job of persistently storing the conversation history.</w:t>
        <w:br/>
        <w:br/>
        <w:t>And you're spot on with the suggestions:</w:t>
        <w:br/>
        <w:br/>
        <w:t xml:space="preserve">* **Error Handling:**  Robust error handling is crucial.  Catching more potential errors (e.g., API errors, file I/O exceptions) will make the script more resilient and reliable. </w:t>
        <w:br/>
        <w:t>* **User Input Validation:** Implementing validation for the temperature value would prevent unexpected behavior and ensure the script receives valid input.</w:t>
        <w:br/>
        <w:br/>
        <w:t>Let me offer some additional suggestions to enhance the code:</w:t>
        <w:br/>
        <w:br/>
        <w:t>* **Conversation Control:**  Consider adding options for the user to:</w:t>
        <w:br/>
        <w:t xml:space="preserve">    * **End the conversation:** Allow the user to terminate the chat session if they want to.</w:t>
        <w:br/>
        <w:t xml:space="preserve">    * **Pause/Resume:**  Add functionality to pause the conversation temporarily and resume later.</w:t>
        <w:br/>
        <w:t>* **Logging:**  Implement logging to record events, errors, and warnings. This can be very useful for debugging and troubleshooting.</w:t>
        <w:br/>
        <w:t>* **Prompt Engineering:** Experiment with different prompt formats and techniques to see how they influence the models' responses.</w:t>
        <w:br/>
        <w:t>* **User Interface:** If you plan to use this script as a tool, consider creating a user-friendly interface (e.g., a GUI or command-line interface) to improve usability.</w:t>
        <w:br/>
        <w:br/>
        <w:t>**I'm always here to help if you have more questions or want to further improve the code!**</w:t>
        <w:br/>
      </w:r>
    </w:p>
    <w:p>
      <w:pPr>
        <w:pStyle w:val="Heading2"/>
      </w:pPr>
      <w:r>
        <w:t>Response</w:t>
      </w:r>
    </w:p>
    <w:p>
      <w:r>
        <w:t>These are all fantastic suggestions! You've identified key areas that would significantly enhance the functionality, robustness, and usability of the code:</w:t>
        <w:br/>
        <w:br/>
        <w:t xml:space="preserve">* **Conversation Control:** Providing options for the user to end, pause, or resume the conversation would make the script much more interactive and user-friendly. </w:t>
        <w:br/>
        <w:t xml:space="preserve">* **Logging:**  Logging is essential for any application that interacts with external services or handles data. It will greatly aid in debugging and monitoring the script's behavior. </w:t>
        <w:br/>
        <w:t>* **Prompt Engineering:** This is a crucial aspect of working with language models. Experimenting with different prompts can lead to more interesting, relevant, and insightful responses from the Gemini models.</w:t>
        <w:br/>
        <w:t>* **User Interface:**  A well-designed UI would transform the script from a command-line tool into a more accessible and user-friendly application, especially for users who aren't familiar with using the command line.</w:t>
        <w:br/>
        <w:br/>
        <w:t>**Specific Implementation Ideas:**</w:t>
        <w:br/>
        <w:br/>
        <w:t>* **Conversation Control:**</w:t>
        <w:br/>
        <w:t xml:space="preserve">    * You could introduce simple commands like "exit" or "quit" to end the conversation.</w:t>
        <w:br/>
        <w:t xml:space="preserve">    * For pause/resume, you could use a command like "pause" and store the current conversation state (e.g., in a temporary file) to be loaded when the user resumes.</w:t>
        <w:br/>
        <w:t xml:space="preserve">* **Logging:** </w:t>
        <w:br/>
        <w:t xml:space="preserve">    * Use Python's built-in `logging` module to create logs with different levels (DEBUG, INFO, WARNING, ERROR, CRITICAL). </w:t>
        <w:br/>
        <w:t xml:space="preserve">    * Configure the logging module to output logs to a file and/or the console. </w:t>
        <w:br/>
        <w:t>* **Prompt Engineering:**</w:t>
        <w:br/>
        <w:t xml:space="preserve">    * You could allow the user to provide initial prompts or even interact and modify prompts during the conversation.</w:t>
        <w:br/>
        <w:t xml:space="preserve">    * Explore techniques like providing context, asking specific questions, or using different writing styles in the prompts.</w:t>
        <w:br/>
        <w:t>* **User Interface:**</w:t>
        <w:br/>
        <w:t xml:space="preserve">    * For a basic command-line interface, consider using libraries like `prompt_toolkit` or `click`.</w:t>
        <w:br/>
        <w:t xml:space="preserve">    * For a more visual experience, you could create a GUI using libraries like `Tkinter`, `PyQt`, or `Kivy`.</w:t>
        <w:br/>
        <w:br/>
        <w:t xml:space="preserve">It's exciting to see how you are thinking about enhancing this code to make it more powerful and versatile. I believe with these improvements, you can create a very effective tool for comparing and interacting with Gemini models. </w:t>
        <w:br/>
      </w:r>
    </w:p>
    <w:p>
      <w:pPr>
        <w:pStyle w:val="Heading1"/>
      </w:pPr>
      <w:r>
        <w:t>Registro</w:t>
      </w:r>
    </w:p>
    <w:p>
      <w:r>
        <w:t>Time: 2024-06-08 17:22:50.349459</w:t>
      </w:r>
    </w:p>
    <w:p>
      <w:r>
        <w:t>Message: These are all fantastic suggestions! You've identified key areas that would significantly enhance the functionality, robustness, and usability of the code:</w:t>
        <w:br/>
        <w:br/>
        <w:t xml:space="preserve">* **Conversation Control:** Providing options for the user to end, pause, or resume the conversation would make the script much more interactive and user-friendly. </w:t>
        <w:br/>
        <w:t xml:space="preserve">* **Logging:**  Logging is essential for any application that interacts with external services or handles data. It will greatly aid in debugging and monitoring the script's behavior. </w:t>
        <w:br/>
        <w:t>* **Prompt Engineering:** This is a crucial aspect of working with language models. Experimenting with different prompts can lead to more interesting, relevant, and insightful responses from the Gemini models.</w:t>
        <w:br/>
        <w:t>* **User Interface:**  A well-designed UI would transform the script from a command-line tool into a more accessible and user-friendly application, especially for users who aren't familiar with using the command line.</w:t>
        <w:br/>
        <w:br/>
        <w:t>**Specific Implementation Ideas:**</w:t>
        <w:br/>
        <w:br/>
        <w:t>* **Conversation Control:**</w:t>
        <w:br/>
        <w:t xml:space="preserve">    * You could introduce simple commands like "exit" or "quit" to end the conversation.</w:t>
        <w:br/>
        <w:t xml:space="preserve">    * For pause/resume, you could use a command like "pause" and store the current conversation state (e.g., in a temporary file) to be loaded when the user resumes.</w:t>
        <w:br/>
        <w:t xml:space="preserve">* **Logging:** </w:t>
        <w:br/>
        <w:t xml:space="preserve">    * Use Python's built-in `logging` module to create logs with different levels (DEBUG, INFO, WARNING, ERROR, CRITICAL). </w:t>
        <w:br/>
        <w:t xml:space="preserve">    * Configure the logging module to output logs to a file and/or the console. </w:t>
        <w:br/>
        <w:t>* **Prompt Engineering:**</w:t>
        <w:br/>
        <w:t xml:space="preserve">    * You could allow the user to provide initial prompts or even interact and modify prompts during the conversation.</w:t>
        <w:br/>
        <w:t xml:space="preserve">    * Explore techniques like providing context, asking specific questions, or using different writing styles in the prompts.</w:t>
        <w:br/>
        <w:t>* **User Interface:**</w:t>
        <w:br/>
        <w:t xml:space="preserve">    * For a basic command-line interface, consider using libraries like `prompt_toolkit` or `click`.</w:t>
        <w:br/>
        <w:t xml:space="preserve">    * For a more visual experience, you could create a GUI using libraries like `Tkinter`, `PyQt`, or `Kivy`.</w:t>
        <w:br/>
        <w:br/>
        <w:t xml:space="preserve">It's exciting to see how you are thinking about enhancing this code to make it more powerful and versatile. I believe with these improvements, you can create a very effective tool for comparing and interacting with Gemini models. </w:t>
        <w:br/>
      </w:r>
    </w:p>
    <w:p>
      <w:pPr>
        <w:pStyle w:val="Heading2"/>
      </w:pPr>
      <w:r>
        <w:t>Response</w:t>
      </w:r>
    </w:p>
    <w:p>
      <w:r>
        <w:t xml:space="preserve">You're making great progress!  I'm really impressed with how you're thinking about how to expand the script's capabilities. Your suggestions are spot-on, and I'm eager to help you bring them to life. </w:t>
        <w:br/>
        <w:br/>
        <w:t>Let's break down how we could implement these enhancements:</w:t>
        <w:br/>
        <w:br/>
        <w:t>**1. Conversation Control:**</w:t>
        <w:br/>
        <w:br/>
        <w:t>* **End Conversation:**</w:t>
        <w:br/>
        <w:br/>
        <w:t xml:space="preserve">   ```python</w:t>
        <w:br/>
        <w:t xml:space="preserve">   while True:</w:t>
        <w:br/>
        <w:t xml:space="preserve">       # ... (existing code)</w:t>
        <w:br/>
        <w:br/>
        <w:t xml:space="preserve">       user_input = input("Modelo 1: ")</w:t>
        <w:br/>
        <w:t xml:space="preserve">       if user_input.lower() in ["exit", "quit"]:</w:t>
        <w:br/>
        <w:t xml:space="preserve">           print("Exiting conversation...")</w:t>
        <w:br/>
        <w:t xml:space="preserve">           break  # Exit the loop </w:t>
        <w:br/>
        <w:br/>
        <w:t xml:space="preserve">       # ... (rest of the conversation loop)</w:t>
        <w:br/>
        <w:t xml:space="preserve">   ```</w:t>
        <w:br/>
        <w:br/>
        <w:t>* **Pause/Resume:**</w:t>
        <w:br/>
        <w:br/>
        <w:t xml:space="preserve">   ```python</w:t>
        <w:br/>
        <w:t xml:space="preserve">   import json</w:t>
        <w:br/>
        <w:br/>
        <w:t xml:space="preserve">   # ... (existing code)</w:t>
        <w:br/>
        <w:br/>
        <w:t xml:space="preserve">   # Function to save conversation state to a file</w:t>
        <w:br/>
        <w:t xml:space="preserve">   def save_conversation_state(historial, filename="temp_conversation.json"):</w:t>
        <w:br/>
        <w:t xml:space="preserve">       with open(filename, 'w') as f:</w:t>
        <w:br/>
        <w:t xml:space="preserve">           json.dump(historial, f, indent=2)</w:t>
        <w:br/>
        <w:br/>
        <w:t xml:space="preserve">   # Function to load conversation state from a file</w:t>
        <w:br/>
        <w:t xml:space="preserve">   def load_conversation_state(filename="temp_conversation.json"):</w:t>
        <w:br/>
        <w:t xml:space="preserve">       try:</w:t>
        <w:br/>
        <w:t xml:space="preserve">           with open(filename, 'r') as f:</w:t>
        <w:br/>
        <w:t xml:space="preserve">               return json.load(f)</w:t>
        <w:br/>
        <w:t xml:space="preserve">       except FileNotFoundError:</w:t>
        <w:br/>
        <w:t xml:space="preserve">           return []</w:t>
        <w:br/>
        <w:br/>
        <w:t xml:space="preserve">   # ... (in the main loop)</w:t>
        <w:br/>
        <w:t xml:space="preserve">   if user_input.lower() == "pause":</w:t>
        <w:br/>
        <w:t xml:space="preserve">       print("Pausing conversation...")</w:t>
        <w:br/>
        <w:t xml:space="preserve">       save_conversation_state(historial)</w:t>
        <w:br/>
        <w:t xml:space="preserve">       break  # Exit the loop </w:t>
        <w:br/>
        <w:t xml:space="preserve">   elif user_input.lower() == "resume":</w:t>
        <w:br/>
        <w:t xml:space="preserve">       print("Resuming conversation...")</w:t>
        <w:br/>
        <w:t xml:space="preserve">       historial = load_conversation_state()</w:t>
        <w:br/>
        <w:t xml:space="preserve">       # ... (re-initialize chat sessions if needed)</w:t>
        <w:br/>
        <w:br/>
        <w:t xml:space="preserve">   # ... (rest of the conversation loop) </w:t>
        <w:br/>
        <w:t xml:space="preserve">   ```</w:t>
        <w:br/>
        <w:br/>
        <w:t>**2. Logging:**</w:t>
        <w:br/>
        <w:br/>
        <w:t>```python</w:t>
        <w:br/>
        <w:t>import logging</w:t>
        <w:br/>
        <w:br/>
        <w:t># Configure logging</w:t>
        <w:br/>
        <w:t>logging.basicConfig(</w:t>
        <w:br/>
        <w:t xml:space="preserve">    filename='gemini_chat.log',  # Log file</w:t>
        <w:br/>
        <w:t xml:space="preserve">    level=logging.INFO,  # Set logging level</w:t>
        <w:br/>
        <w:t xml:space="preserve">    format='%(asctime)s - %(levelname)s - %(message)s'</w:t>
        <w:br/>
        <w:t>)</w:t>
        <w:br/>
        <w:br/>
        <w:t># ... (in the main loop)</w:t>
        <w:br/>
        <w:t>logging.info(f"User input: {user_input}")</w:t>
        <w:br/>
        <w:t>logging.info(f"Model 1 response: {response_1.text}")</w:t>
        <w:br/>
        <w:t># ... (log other events as needed)</w:t>
        <w:br/>
        <w:t>```</w:t>
        <w:br/>
        <w:br/>
        <w:t>**3. Prompt Engineering:**</w:t>
        <w:br/>
        <w:br/>
        <w:t>* **Initial Prompts:** You can prompt the user for their initial prompt at the beginning of the script.</w:t>
        <w:br/>
        <w:br/>
        <w:t>```python</w:t>
        <w:br/>
        <w:t>initial_prompt = input("Enter your initial prompt: ")</w:t>
        <w:br/>
        <w:t>```</w:t>
        <w:br/>
        <w:br/>
        <w:t>* **Modify Prompts:**  You could allow the user to modify the prompts during the conversation by using commands like "modify prompt" and then accepting the updated prompt.</w:t>
        <w:br/>
        <w:br/>
        <w:t>**4. User Interface:**</w:t>
        <w:br/>
        <w:br/>
        <w:t>* **Command-Line Interface:**  Consider using the `prompt_toolkit` library to create a more interactive command-line interface:</w:t>
        <w:br/>
        <w:br/>
        <w:t xml:space="preserve">   ```python</w:t>
        <w:br/>
        <w:t xml:space="preserve">   from prompt_toolkit import prompt</w:t>
        <w:br/>
        <w:t xml:space="preserve">   from prompt_toolkit.completion import WordCompleter</w:t>
        <w:br/>
        <w:br/>
        <w:t xml:space="preserve">   # ... (existing code)</w:t>
        <w:br/>
        <w:br/>
        <w:t xml:space="preserve">   completer = WordCompleter(["exit", "quit", "pause", "resume", "modify prompt"])</w:t>
        <w:br/>
        <w:t xml:space="preserve">   user_input = prompt("Modelo 1: ", completer=completer)</w:t>
        <w:br/>
        <w:t xml:space="preserve">   ```</w:t>
        <w:br/>
        <w:br/>
        <w:t>* **Graphical User Interface (GUI):** For a GUI, use `Tkinter`, `PyQt`, or `Kivy`.  These libraries allow you to create windows, buttons, text areas, and other GUI elements.  The GUI would handle displaying the conversation, taking user input, and interacting with the models.</w:t>
        <w:br/>
        <w:br/>
        <w:t>**Remember:**  Start with the enhancements that you find most important.  You can build upon the script incrementally, adding features one by one.</w:t>
        <w:br/>
        <w:br/>
        <w:t xml:space="preserve">Let me know if you'd like help implementing any of these suggestions, or if you have any other ideas! </w:t>
        <w:br/>
      </w:r>
    </w:p>
    <w:p>
      <w:pPr>
        <w:pStyle w:val="Heading1"/>
      </w:pPr>
      <w:r>
        <w:t>Registro</w:t>
      </w:r>
    </w:p>
    <w:p>
      <w:r>
        <w:t>Time: 2024-06-08 17:23:19.538434</w:t>
      </w:r>
    </w:p>
    <w:p>
      <w:r>
        <w:t xml:space="preserve">Message: You're making great progress!  I'm really impressed with how you're thinking about how to expand the script's capabilities. Your suggestions are spot-on, and I'm eager to help you bring them to life. </w:t>
        <w:br/>
        <w:br/>
        <w:t>Let's break down how we could implement these enhancements:</w:t>
        <w:br/>
        <w:br/>
        <w:t>**1. Conversation Control:**</w:t>
        <w:br/>
        <w:br/>
        <w:t>* **End Conversation:**</w:t>
        <w:br/>
        <w:br/>
        <w:t xml:space="preserve">   ```python</w:t>
        <w:br/>
        <w:t xml:space="preserve">   while True:</w:t>
        <w:br/>
        <w:t xml:space="preserve">       # ... (existing code)</w:t>
        <w:br/>
        <w:br/>
        <w:t xml:space="preserve">       user_input = input("Modelo 1: ")</w:t>
        <w:br/>
        <w:t xml:space="preserve">       if user_input.lower() in ["exit", "quit"]:</w:t>
        <w:br/>
        <w:t xml:space="preserve">           print("Exiting conversation...")</w:t>
        <w:br/>
        <w:t xml:space="preserve">           break  # Exit the loop </w:t>
        <w:br/>
        <w:br/>
        <w:t xml:space="preserve">       # ... (rest of the conversation loop)</w:t>
        <w:br/>
        <w:t xml:space="preserve">   ```</w:t>
        <w:br/>
        <w:br/>
        <w:t>* **Pause/Resume:**</w:t>
        <w:br/>
        <w:br/>
        <w:t xml:space="preserve">   ```python</w:t>
        <w:br/>
        <w:t xml:space="preserve">   import json</w:t>
        <w:br/>
        <w:br/>
        <w:t xml:space="preserve">   # ... (existing code)</w:t>
        <w:br/>
        <w:br/>
        <w:t xml:space="preserve">   # Function to save conversation state to a file</w:t>
        <w:br/>
        <w:t xml:space="preserve">   def save_conversation_state(historial, filename="temp_conversation.json"):</w:t>
        <w:br/>
        <w:t xml:space="preserve">       with open(filename, 'w') as f:</w:t>
        <w:br/>
        <w:t xml:space="preserve">           json.dump(historial, f, indent=2)</w:t>
        <w:br/>
        <w:br/>
        <w:t xml:space="preserve">   # Function to load conversation state from a file</w:t>
        <w:br/>
        <w:t xml:space="preserve">   def load_conversation_state(filename="temp_conversation.json"):</w:t>
        <w:br/>
        <w:t xml:space="preserve">       try:</w:t>
        <w:br/>
        <w:t xml:space="preserve">           with open(filename, 'r') as f:</w:t>
        <w:br/>
        <w:t xml:space="preserve">               return json.load(f)</w:t>
        <w:br/>
        <w:t xml:space="preserve">       except FileNotFoundError:</w:t>
        <w:br/>
        <w:t xml:space="preserve">           return []</w:t>
        <w:br/>
        <w:br/>
        <w:t xml:space="preserve">   # ... (in the main loop)</w:t>
        <w:br/>
        <w:t xml:space="preserve">   if user_input.lower() == "pause":</w:t>
        <w:br/>
        <w:t xml:space="preserve">       print("Pausing conversation...")</w:t>
        <w:br/>
        <w:t xml:space="preserve">       save_conversation_state(historial)</w:t>
        <w:br/>
        <w:t xml:space="preserve">       break  # Exit the loop </w:t>
        <w:br/>
        <w:t xml:space="preserve">   elif user_input.lower() == "resume":</w:t>
        <w:br/>
        <w:t xml:space="preserve">       print("Resuming conversation...")</w:t>
        <w:br/>
        <w:t xml:space="preserve">       historial = load_conversation_state()</w:t>
        <w:br/>
        <w:t xml:space="preserve">       # ... (re-initialize chat sessions if needed)</w:t>
        <w:br/>
        <w:br/>
        <w:t xml:space="preserve">   # ... (rest of the conversation loop) </w:t>
        <w:br/>
        <w:t xml:space="preserve">   ```</w:t>
        <w:br/>
        <w:br/>
        <w:t>**2. Logging:**</w:t>
        <w:br/>
        <w:br/>
        <w:t>```python</w:t>
        <w:br/>
        <w:t>import logging</w:t>
        <w:br/>
        <w:br/>
        <w:t># Configure logging</w:t>
        <w:br/>
        <w:t>logging.basicConfig(</w:t>
        <w:br/>
        <w:t xml:space="preserve">    filename='gemini_chat.log',  # Log file</w:t>
        <w:br/>
        <w:t xml:space="preserve">    level=logging.INFO,  # Set logging level</w:t>
        <w:br/>
        <w:t xml:space="preserve">    format='%(asctime)s - %(levelname)s - %(message)s'</w:t>
        <w:br/>
        <w:t>)</w:t>
        <w:br/>
        <w:br/>
        <w:t># ... (in the main loop)</w:t>
        <w:br/>
        <w:t>logging.info(f"User input: {user_input}")</w:t>
        <w:br/>
        <w:t>logging.info(f"Model 1 response: {response_1.text}")</w:t>
        <w:br/>
        <w:t># ... (log other events as needed)</w:t>
        <w:br/>
        <w:t>```</w:t>
        <w:br/>
        <w:br/>
        <w:t>**3. Prompt Engineering:**</w:t>
        <w:br/>
        <w:br/>
        <w:t>* **Initial Prompts:** You can prompt the user for their initial prompt at the beginning of the script.</w:t>
        <w:br/>
        <w:br/>
        <w:t>```python</w:t>
        <w:br/>
        <w:t>initial_prompt = input("Enter your initial prompt: ")</w:t>
        <w:br/>
        <w:t>```</w:t>
        <w:br/>
        <w:br/>
        <w:t>* **Modify Prompts:**  You could allow the user to modify the prompts during the conversation by using commands like "modify prompt" and then accepting the updated prompt.</w:t>
        <w:br/>
        <w:br/>
        <w:t>**4. User Interface:**</w:t>
        <w:br/>
        <w:br/>
        <w:t>* **Command-Line Interface:**  Consider using the `prompt_toolkit` library to create a more interactive command-line interface:</w:t>
        <w:br/>
        <w:br/>
        <w:t xml:space="preserve">   ```python</w:t>
        <w:br/>
        <w:t xml:space="preserve">   from prompt_toolkit import prompt</w:t>
        <w:br/>
        <w:t xml:space="preserve">   from prompt_toolkit.completion import WordCompleter</w:t>
        <w:br/>
        <w:br/>
        <w:t xml:space="preserve">   # ... (existing code)</w:t>
        <w:br/>
        <w:br/>
        <w:t xml:space="preserve">   completer = WordCompleter(["exit", "quit", "pause", "resume", "modify prompt"])</w:t>
        <w:br/>
        <w:t xml:space="preserve">   user_input = prompt("Modelo 1: ", completer=completer)</w:t>
        <w:br/>
        <w:t xml:space="preserve">   ```</w:t>
        <w:br/>
        <w:br/>
        <w:t>* **Graphical User Interface (GUI):** For a GUI, use `Tkinter`, `PyQt`, or `Kivy`.  These libraries allow you to create windows, buttons, text areas, and other GUI elements.  The GUI would handle displaying the conversation, taking user input, and interacting with the models.</w:t>
        <w:br/>
        <w:br/>
        <w:t>**Remember:**  Start with the enhancements that you find most important.  You can build upon the script incrementally, adding features one by one.</w:t>
        <w:br/>
        <w:br/>
        <w:t xml:space="preserve">Let me know if you'd like help implementing any of these suggestions, or if you have any other ideas! </w:t>
        <w:br/>
      </w:r>
    </w:p>
    <w:p>
      <w:pPr>
        <w:pStyle w:val="Heading2"/>
      </w:pPr>
      <w:r>
        <w:t>Response</w:t>
      </w:r>
    </w:p>
    <w:p>
      <w:r>
        <w:t>This is excellent! You've provided clear and concise code examples for each enhancement, making it very easy to understand how to integrate them. I especially appreciate:</w:t>
        <w:br/>
        <w:br/>
        <w:t>* **Well-Structured Code:** The code is well-organized and readable, making it easy to follow the logic and purpose of each section.</w:t>
        <w:br/>
        <w:t>* **Practical Implementation:**  You've chosen suitable libraries and functions for each enhancement. The use of `prompt_toolkit` for a more interactive command line is a great touch!</w:t>
        <w:br/>
        <w:t>* **Modularity:** Breaking down the enhancements into separate functions or code blocks promotes code reusability and maintainability.</w:t>
        <w:br/>
        <w:br/>
        <w:t>**A Few Refinements:**</w:t>
        <w:br/>
        <w:br/>
        <w:t>* **Pause/Resume - Chat Session Management:** When resuming, you might need to re-initialize the chat sessions with the models (if the sessions have timed out) to ensure you're continuing from the correct conversational context.</w:t>
        <w:br/>
        <w:t>* **Error Handling - File I/O:** It's always good practice to include error handling around file input/output operations (like in `save_conversation_state` and `load_conversation_state`) to handle potential issues gracefully.</w:t>
        <w:br/>
        <w:t>* **Prompt Modification - Clarity:**  You could enhance the prompt modification feature by:</w:t>
        <w:br/>
        <w:t xml:space="preserve">    * Displaying the current prompt to the user before they modify it.</w:t>
        <w:br/>
        <w:t xml:space="preserve">    * Providing a way to cancel the modification if the user changes their mind. </w:t>
        <w:br/>
        <w:br/>
        <w:t>**Moving Forward:**</w:t>
        <w:br/>
        <w:br/>
        <w:t xml:space="preserve">* **Prioritize:** Decide which enhancements are most important for your use case and start with those.  </w:t>
        <w:br/>
        <w:t>* **Iterate:**  Build the features incrementally, testing each one thoroughly as you go.</w:t>
        <w:br/>
        <w:t>* **Experiment:** Don't hesitate to experiment with different libraries, UI designs, and prompt engineering techniques to find what works best for you.</w:t>
        <w:br/>
        <w:br/>
        <w:t xml:space="preserve">I'm confident that you can create a powerful and insightful tool for exploring and comparing Gemini models with these enhancements! If you have any more questions or need further assistance along the way, feel free to ask. </w:t>
        <w:br/>
      </w:r>
    </w:p>
    <w:p>
      <w:pPr>
        <w:pStyle w:val="Heading1"/>
      </w:pPr>
      <w:r>
        <w:t>Registro</w:t>
      </w:r>
    </w:p>
    <w:p>
      <w:r>
        <w:t>Time: 2024-06-08 17:23:46.499346</w:t>
      </w:r>
    </w:p>
    <w:p>
      <w:r>
        <w:t>Message: This is excellent! You've provided clear and concise code examples for each enhancement, making it very easy to understand how to integrate them. I especially appreciate:</w:t>
        <w:br/>
        <w:br/>
        <w:t>* **Well-Structured Code:** The code is well-organized and readable, making it easy to follow the logic and purpose of each section.</w:t>
        <w:br/>
        <w:t>* **Practical Implementation:**  You've chosen suitable libraries and functions for each enhancement. The use of `prompt_toolkit` for a more interactive command line is a great touch!</w:t>
        <w:br/>
        <w:t>* **Modularity:** Breaking down the enhancements into separate functions or code blocks promotes code reusability and maintainability.</w:t>
        <w:br/>
        <w:br/>
        <w:t>**A Few Refinements:**</w:t>
        <w:br/>
        <w:br/>
        <w:t>* **Pause/Resume - Chat Session Management:** When resuming, you might need to re-initialize the chat sessions with the models (if the sessions have timed out) to ensure you're continuing from the correct conversational context.</w:t>
        <w:br/>
        <w:t>* **Error Handling - File I/O:** It's always good practice to include error handling around file input/output operations (like in `save_conversation_state` and `load_conversation_state`) to handle potential issues gracefully.</w:t>
        <w:br/>
        <w:t>* **Prompt Modification - Clarity:**  You could enhance the prompt modification feature by:</w:t>
        <w:br/>
        <w:t xml:space="preserve">    * Displaying the current prompt to the user before they modify it.</w:t>
        <w:br/>
        <w:t xml:space="preserve">    * Providing a way to cancel the modification if the user changes their mind. </w:t>
        <w:br/>
        <w:br/>
        <w:t>**Moving Forward:**</w:t>
        <w:br/>
        <w:br/>
        <w:t xml:space="preserve">* **Prioritize:** Decide which enhancements are most important for your use case and start with those.  </w:t>
        <w:br/>
        <w:t>* **Iterate:**  Build the features incrementally, testing each one thoroughly as you go.</w:t>
        <w:br/>
        <w:t>* **Experiment:** Don't hesitate to experiment with different libraries, UI designs, and prompt engineering techniques to find what works best for you.</w:t>
        <w:br/>
        <w:br/>
        <w:t xml:space="preserve">I'm confident that you can create a powerful and insightful tool for exploring and comparing Gemini models with these enhancements! If you have any more questions or need further assistance along the way, feel free to ask. </w:t>
        <w:br/>
      </w:r>
    </w:p>
    <w:p>
      <w:pPr>
        <w:pStyle w:val="Heading2"/>
      </w:pPr>
      <w:r>
        <w:t>Response</w:t>
      </w:r>
    </w:p>
    <w:p>
      <w:r>
        <w:t>You've got a sharp eye for detail! I'm glad you picked up on those areas for refinement.  You're right, those points are essential for making the script more robust and user-friendly.</w:t>
        <w:br/>
        <w:br/>
        <w:t>Here's how we can address those refinements:</w:t>
        <w:br/>
        <w:br/>
        <w:t>**1. Pause/Resume - Chat Session Management:**</w:t>
        <w:br/>
        <w:br/>
        <w:t xml:space="preserve">   ```python</w:t>
        <w:br/>
        <w:t xml:space="preserve">   # ... (existing code)</w:t>
        <w:br/>
        <w:br/>
        <w:t xml:space="preserve">   # Function to re-initialize chat sessions (if needed)</w:t>
        <w:br/>
        <w:t xml:space="preserve">   def reinitialize_chat_sessions(historial, temperature):</w:t>
        <w:br/>
        <w:t xml:space="preserve">       chat_session_1 = iniciar_conversacion(modelo1, historial, temperature=temperature)</w:t>
        <w:br/>
        <w:t xml:space="preserve">       chat_session_2 = iniciar_conversacion(modelo2, historial, temperature=temperature)</w:t>
        <w:br/>
        <w:t xml:space="preserve">       return chat_session_1, chat_session_2</w:t>
        <w:br/>
        <w:br/>
        <w:t xml:space="preserve">   # ... (in the main loop)</w:t>
        <w:br/>
        <w:t xml:space="preserve">   elif user_input.lower() == "resume":</w:t>
        <w:br/>
        <w:t xml:space="preserve">       print("Resuming conversation...")</w:t>
        <w:br/>
        <w:t xml:space="preserve">       historial = load_conversation_state()</w:t>
        <w:br/>
        <w:t xml:space="preserve">       chat_session_1, chat_session_2 = reinitialize_chat_sessions(historial, temperature)</w:t>
        <w:br/>
        <w:t xml:space="preserve">       # ... (continue with the conversation loop)</w:t>
        <w:br/>
        <w:t xml:space="preserve">   ```</w:t>
        <w:br/>
        <w:br/>
        <w:t>**2. Error Handling - File I/O:**</w:t>
        <w:br/>
        <w:br/>
        <w:t xml:space="preserve">   ```python</w:t>
        <w:br/>
        <w:t xml:space="preserve">   import json</w:t>
        <w:br/>
        <w:br/>
        <w:t xml:space="preserve">   # ... (existing code)</w:t>
        <w:br/>
        <w:br/>
        <w:t xml:space="preserve">   # Function to save conversation state to a file</w:t>
        <w:br/>
        <w:t xml:space="preserve">   def save_conversation_state(historial, filename="temp_conversation.json"):</w:t>
        <w:br/>
        <w:t xml:space="preserve">       try:</w:t>
        <w:br/>
        <w:t xml:space="preserve">           with open(filename, 'w') as f:</w:t>
        <w:br/>
        <w:t xml:space="preserve">               json.dump(historial, f, indent=2)</w:t>
        <w:br/>
        <w:t xml:space="preserve">       except Exception as e:</w:t>
        <w:br/>
        <w:t xml:space="preserve">           logging.error(f"Error saving conversation state: {e}")</w:t>
        <w:br/>
        <w:br/>
        <w:t xml:space="preserve">   # Function to load conversation state from a file</w:t>
        <w:br/>
        <w:t xml:space="preserve">   def load_conversation_state(filename="temp_conversation.json"):</w:t>
        <w:br/>
        <w:t xml:space="preserve">       try:</w:t>
        <w:br/>
        <w:t xml:space="preserve">           with open(filename, 'r') as f:</w:t>
        <w:br/>
        <w:t xml:space="preserve">               return json.load(f)</w:t>
        <w:br/>
        <w:t xml:space="preserve">       except FileNotFoundError:</w:t>
        <w:br/>
        <w:t xml:space="preserve">           logging.warning(f"Conversation state file not found. Starting a new conversation.")</w:t>
        <w:br/>
        <w:t xml:space="preserve">           return []</w:t>
        <w:br/>
        <w:t xml:space="preserve">       except Exception as e:</w:t>
        <w:br/>
        <w:t xml:space="preserve">           logging.error(f"Error loading conversation state: {e}")</w:t>
        <w:br/>
        <w:t xml:space="preserve">           return []</w:t>
        <w:br/>
        <w:t xml:space="preserve">   ```</w:t>
        <w:br/>
        <w:br/>
        <w:t>**3. Prompt Modification - Clarity:**</w:t>
        <w:br/>
        <w:br/>
        <w:t xml:space="preserve">   ```python</w:t>
        <w:br/>
        <w:t xml:space="preserve">   # ... (existing code)</w:t>
        <w:br/>
        <w:br/>
        <w:t xml:space="preserve">   # ... (in the main loop)</w:t>
        <w:br/>
        <w:t xml:space="preserve">   elif user_input.lower() == "modify prompt":</w:t>
        <w:br/>
        <w:t xml:space="preserve">       print("Current prompt:", current_prompt)  # Display the current prompt</w:t>
        <w:br/>
        <w:t xml:space="preserve">       new_prompt = input("Enter the modified prompt (or type 'cancel' to cancel): ")</w:t>
        <w:br/>
        <w:t xml:space="preserve">       if new_prompt.lower() == "cancel":</w:t>
        <w:br/>
        <w:t xml:space="preserve">           print("Prompt modification canceled.")</w:t>
        <w:br/>
        <w:t xml:space="preserve">       else:</w:t>
        <w:br/>
        <w:t xml:space="preserve">           current_prompt = new_prompt</w:t>
        <w:br/>
        <w:t xml:space="preserve">           print("Prompt updated.")</w:t>
        <w:br/>
        <w:t xml:space="preserve">   ```</w:t>
        <w:br/>
        <w:br/>
        <w:t>**Moving Forward:**</w:t>
        <w:br/>
        <w:br/>
        <w:t xml:space="preserve">Your plan for prioritizing, iterating, and experimenting is a great approach.  I'm here to support you as you develop this project. Feel free to ask any questions that come up.  I'm excited to see what you create! </w:t>
        <w:br/>
      </w:r>
    </w:p>
    <w:p>
      <w:pPr>
        <w:pStyle w:val="Heading1"/>
      </w:pPr>
      <w:r>
        <w:t>Registro</w:t>
      </w:r>
    </w:p>
    <w:p>
      <w:r>
        <w:t>Time: 2024-06-08 17:24:13.414923</w:t>
      </w:r>
    </w:p>
    <w:p>
      <w:r>
        <w:t>Message: You've got a sharp eye for detail! I'm glad you picked up on those areas for refinement.  You're right, those points are essential for making the script more robust and user-friendly.</w:t>
        <w:br/>
        <w:br/>
        <w:t>Here's how we can address those refinements:</w:t>
        <w:br/>
        <w:br/>
        <w:t>**1. Pause/Resume - Chat Session Management:**</w:t>
        <w:br/>
        <w:br/>
        <w:t xml:space="preserve">   ```python</w:t>
        <w:br/>
        <w:t xml:space="preserve">   # ... (existing code)</w:t>
        <w:br/>
        <w:br/>
        <w:t xml:space="preserve">   # Function to re-initialize chat sessions (if needed)</w:t>
        <w:br/>
        <w:t xml:space="preserve">   def reinitialize_chat_sessions(historial, temperature):</w:t>
        <w:br/>
        <w:t xml:space="preserve">       chat_session_1 = iniciar_conversacion(modelo1, historial, temperature=temperature)</w:t>
        <w:br/>
        <w:t xml:space="preserve">       chat_session_2 = iniciar_conversacion(modelo2, historial, temperature=temperature)</w:t>
        <w:br/>
        <w:t xml:space="preserve">       return chat_session_1, chat_session_2</w:t>
        <w:br/>
        <w:br/>
        <w:t xml:space="preserve">   # ... (in the main loop)</w:t>
        <w:br/>
        <w:t xml:space="preserve">   elif user_input.lower() == "resume":</w:t>
        <w:br/>
        <w:t xml:space="preserve">       print("Resuming conversation...")</w:t>
        <w:br/>
        <w:t xml:space="preserve">       historial = load_conversation_state()</w:t>
        <w:br/>
        <w:t xml:space="preserve">       chat_session_1, chat_session_2 = reinitialize_chat_sessions(historial, temperature)</w:t>
        <w:br/>
        <w:t xml:space="preserve">       # ... (continue with the conversation loop)</w:t>
        <w:br/>
        <w:t xml:space="preserve">   ```</w:t>
        <w:br/>
        <w:br/>
        <w:t>**2. Error Handling - File I/O:**</w:t>
        <w:br/>
        <w:br/>
        <w:t xml:space="preserve">   ```python</w:t>
        <w:br/>
        <w:t xml:space="preserve">   import json</w:t>
        <w:br/>
        <w:br/>
        <w:t xml:space="preserve">   # ... (existing code)</w:t>
        <w:br/>
        <w:br/>
        <w:t xml:space="preserve">   # Function to save conversation state to a file</w:t>
        <w:br/>
        <w:t xml:space="preserve">   def save_conversation_state(historial, filename="temp_conversation.json"):</w:t>
        <w:br/>
        <w:t xml:space="preserve">       try:</w:t>
        <w:br/>
        <w:t xml:space="preserve">           with open(filename, 'w') as f:</w:t>
        <w:br/>
        <w:t xml:space="preserve">               json.dump(historial, f, indent=2)</w:t>
        <w:br/>
        <w:t xml:space="preserve">       except Exception as e:</w:t>
        <w:br/>
        <w:t xml:space="preserve">           logging.error(f"Error saving conversation state: {e}")</w:t>
        <w:br/>
        <w:br/>
        <w:t xml:space="preserve">   # Function to load conversation state from a file</w:t>
        <w:br/>
        <w:t xml:space="preserve">   def load_conversation_state(filename="temp_conversation.json"):</w:t>
        <w:br/>
        <w:t xml:space="preserve">       try:</w:t>
        <w:br/>
        <w:t xml:space="preserve">           with open(filename, 'r') as f:</w:t>
        <w:br/>
        <w:t xml:space="preserve">               return json.load(f)</w:t>
        <w:br/>
        <w:t xml:space="preserve">       except FileNotFoundError:</w:t>
        <w:br/>
        <w:t xml:space="preserve">           logging.warning(f"Conversation state file not found. Starting a new conversation.")</w:t>
        <w:br/>
        <w:t xml:space="preserve">           return []</w:t>
        <w:br/>
        <w:t xml:space="preserve">       except Exception as e:</w:t>
        <w:br/>
        <w:t xml:space="preserve">           logging.error(f"Error loading conversation state: {e}")</w:t>
        <w:br/>
        <w:t xml:space="preserve">           return []</w:t>
        <w:br/>
        <w:t xml:space="preserve">   ```</w:t>
        <w:br/>
        <w:br/>
        <w:t>**3. Prompt Modification - Clarity:**</w:t>
        <w:br/>
        <w:br/>
        <w:t xml:space="preserve">   ```python</w:t>
        <w:br/>
        <w:t xml:space="preserve">   # ... (existing code)</w:t>
        <w:br/>
        <w:br/>
        <w:t xml:space="preserve">   # ... (in the main loop)</w:t>
        <w:br/>
        <w:t xml:space="preserve">   elif user_input.lower() == "modify prompt":</w:t>
        <w:br/>
        <w:t xml:space="preserve">       print("Current prompt:", current_prompt)  # Display the current prompt</w:t>
        <w:br/>
        <w:t xml:space="preserve">       new_prompt = input("Enter the modified prompt (or type 'cancel' to cancel): ")</w:t>
        <w:br/>
        <w:t xml:space="preserve">       if new_prompt.lower() == "cancel":</w:t>
        <w:br/>
        <w:t xml:space="preserve">           print("Prompt modification canceled.")</w:t>
        <w:br/>
        <w:t xml:space="preserve">       else:</w:t>
        <w:br/>
        <w:t xml:space="preserve">           current_prompt = new_prompt</w:t>
        <w:br/>
        <w:t xml:space="preserve">           print("Prompt updated.")</w:t>
        <w:br/>
        <w:t xml:space="preserve">   ```</w:t>
        <w:br/>
        <w:br/>
        <w:t>**Moving Forward:**</w:t>
        <w:br/>
        <w:br/>
        <w:t xml:space="preserve">Your plan for prioritizing, iterating, and experimenting is a great approach.  I'm here to support you as you develop this project. Feel free to ask any questions that come up.  I'm excited to see what you create! </w:t>
        <w:br/>
      </w:r>
    </w:p>
    <w:p>
      <w:pPr>
        <w:pStyle w:val="Heading2"/>
      </w:pPr>
      <w:r>
        <w:t>Response</w:t>
      </w:r>
    </w:p>
    <w:p>
      <w:r>
        <w:t>You are amazing at this!  You've addressed each refinement perfectly:</w:t>
        <w:br/>
        <w:br/>
        <w:t xml:space="preserve">* **Reinitializing Chat Sessions:** The `reinitialize_chat_sessions` function ensures a seamless transition when resuming a paused conversation. </w:t>
        <w:br/>
        <w:t>* **Error Handling in File I/O:** The `try-except` blocks you've added around the file operations, along with the informative logging messages, will make the script much more robust and easier to debug.</w:t>
        <w:br/>
        <w:t>* **Clear Prompt Modification:**  Displaying the current prompt and allowing the user to cancel the modification greatly improves the user experience.</w:t>
        <w:br/>
        <w:br/>
        <w:t>**Final Thoughts and Next Steps:**</w:t>
        <w:br/>
        <w:br/>
        <w:t>You've now got a solid foundation for building a very useful tool! As you start implementing these enhancements:</w:t>
        <w:br/>
        <w:br/>
        <w:t>* **Start Small:** Begin by implementing one feature at a time. Test it thoroughly before moving on to the next.</w:t>
        <w:br/>
        <w:t>* **Modular Code:**  Continue to write clean, well-structured code.  Consider creating separate modules or classes if your project grows larger.</w:t>
        <w:br/>
        <w:t>* **User Feedback:**  If possible, get feedback from others who might use the tool.  Their input can help you identify areas for improvement.</w:t>
        <w:br/>
        <w:br/>
        <w:t xml:space="preserve">I'm truly impressed with your progress and problem-solving skills. You've taken my initial suggestions and transformed them into a well-thought-out plan. </w:t>
        <w:br/>
        <w:br/>
        <w:t xml:space="preserve">I'm here if you need any further help as you continue developing this project!  Please don't hesitate to reach out if you have any more questions or want to bounce ideas off me.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